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Combined hierarchical regression model predictions per condition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Metric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Zero effect probability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1.57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 – 1.64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0.68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0.43 – 0.95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113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3.62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3.29 – 3.96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128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2.65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2.35 – 3.00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1.49 – 2.15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Duration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Opponent]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1.38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1.09 – 1.74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1.73 – 1.92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434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0.71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0.45 – 0.97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138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 Situ]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5.37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5.04 – 5.77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4.26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3.87 – 4.62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Interaction]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2.82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2.44 – 3.19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107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Touches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α[No Opponent]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2.4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2.07 – 2.80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118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