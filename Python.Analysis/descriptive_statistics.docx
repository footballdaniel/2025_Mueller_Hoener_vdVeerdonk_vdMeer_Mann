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Descriptive Statistics (N = 19)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Variable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Mean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SD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Min</w:t>
            </w:r>
          </w:p>
        </w:tc>
        <w:tc>
          <w:tcPr>
            <w:tcW w:type="dxa" w:w="1872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Max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touches [N]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3.7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19.0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Trial duration [s]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1.9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16.2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Distance between last touch and pass [m]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1.6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5.5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Time between last change of direction and pass [s]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4.3</w:t>
            </w:r>
          </w:p>
        </w:tc>
      </w:tr>
      <w:tr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Number of changes of direction [N]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1.2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1.5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</w:t>
            </w:r>
          </w:p>
        </w:tc>
        <w:tc>
          <w:tcPr>
            <w:tcW w:type="dxa" w:w="1872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10.0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