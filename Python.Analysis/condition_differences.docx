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Condition differences in hierarchical regression models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Metric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Comparison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P(diff &gt; 0)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Mean Difference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95% HDI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NoInteraction vs NoOpponent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0.10 – 0.78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 vs NoOpponent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0.92 – 1.63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InSitu vs NoOpponent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1.86 – 2.59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 vs NoInteraction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0.85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0.46 – 1.19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InSitu vs NoInteraction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1.46 – 2.21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InSitu vs Interaction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0.97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0.63 – 1.29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NoInteraction vs NoOpponent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0.978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0.07 – 0.81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 vs NoOpponent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1.50 – 2.23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InSitu vs NoOpponent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2.97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2.57 – 3.38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 vs NoInteraction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1.08 – 1.88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InSitu vs NoInteraction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2.55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2.14 – 2.88</w:t>
            </w:r>
          </w:p>
        </w:tc>
      </w:tr>
      <w:tr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InSitu vs Interaction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&gt;0.99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1.11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0.73 – 1.56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